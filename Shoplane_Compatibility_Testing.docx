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FE9" w:rsidRDefault="005B0C8B">
      <w:pPr>
        <w:pStyle w:val="Title"/>
      </w:pPr>
      <w:bookmarkStart w:id="0" w:name="_GoBack"/>
      <w:bookmarkEnd w:id="0"/>
      <w:r>
        <w:t>Compatibility Testing Report – Shoplane E-commerce Website</w:t>
      </w:r>
    </w:p>
    <w:p w:rsidR="00DD4FE9" w:rsidRDefault="005B0C8B">
      <w:pPr>
        <w:pStyle w:val="Heading1"/>
      </w:pPr>
      <w:r>
        <w:t>Browsers Tested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D4FE9">
        <w:tc>
          <w:tcPr>
            <w:tcW w:w="2160" w:type="dxa"/>
          </w:tcPr>
          <w:p w:rsidR="00DD4FE9" w:rsidRDefault="005B0C8B">
            <w:r>
              <w:t>Browser</w:t>
            </w:r>
          </w:p>
        </w:tc>
        <w:tc>
          <w:tcPr>
            <w:tcW w:w="2160" w:type="dxa"/>
          </w:tcPr>
          <w:p w:rsidR="00DD4FE9" w:rsidRDefault="005B0C8B">
            <w:r>
              <w:t>Version Tested</w:t>
            </w:r>
          </w:p>
        </w:tc>
        <w:tc>
          <w:tcPr>
            <w:tcW w:w="2160" w:type="dxa"/>
          </w:tcPr>
          <w:p w:rsidR="00DD4FE9" w:rsidRDefault="005B0C8B">
            <w:r>
              <w:t>Result</w:t>
            </w:r>
          </w:p>
        </w:tc>
        <w:tc>
          <w:tcPr>
            <w:tcW w:w="2160" w:type="dxa"/>
          </w:tcPr>
          <w:p w:rsidR="00DD4FE9" w:rsidRDefault="005B0C8B">
            <w:r>
              <w:t>Observations</w:t>
            </w:r>
          </w:p>
        </w:tc>
      </w:tr>
      <w:tr w:rsidR="00DD4FE9">
        <w:tc>
          <w:tcPr>
            <w:tcW w:w="2160" w:type="dxa"/>
          </w:tcPr>
          <w:p w:rsidR="00DD4FE9" w:rsidRDefault="005B0C8B">
            <w:r>
              <w:t>Google Chrome</w:t>
            </w:r>
          </w:p>
        </w:tc>
        <w:tc>
          <w:tcPr>
            <w:tcW w:w="2160" w:type="dxa"/>
          </w:tcPr>
          <w:p w:rsidR="00DD4FE9" w:rsidRDefault="005B0C8B">
            <w:r>
              <w:t>Latest (v123+)</w:t>
            </w:r>
          </w:p>
        </w:tc>
        <w:tc>
          <w:tcPr>
            <w:tcW w:w="2160" w:type="dxa"/>
          </w:tcPr>
          <w:p w:rsidR="00DD4FE9" w:rsidRDefault="005B0C8B">
            <w:r>
              <w:t>✅</w:t>
            </w:r>
            <w:r>
              <w:t xml:space="preserve"> Compatible</w:t>
            </w:r>
          </w:p>
        </w:tc>
        <w:tc>
          <w:tcPr>
            <w:tcW w:w="2160" w:type="dxa"/>
          </w:tcPr>
          <w:p w:rsidR="00DD4FE9" w:rsidRDefault="005B0C8B">
            <w:r>
              <w:t>All features work, responsive layout maintained.</w:t>
            </w:r>
          </w:p>
        </w:tc>
      </w:tr>
      <w:tr w:rsidR="00DD4FE9">
        <w:tc>
          <w:tcPr>
            <w:tcW w:w="2160" w:type="dxa"/>
          </w:tcPr>
          <w:p w:rsidR="00DD4FE9" w:rsidRDefault="005B0C8B">
            <w:r>
              <w:t>Mozilla Firefox</w:t>
            </w:r>
          </w:p>
        </w:tc>
        <w:tc>
          <w:tcPr>
            <w:tcW w:w="2160" w:type="dxa"/>
          </w:tcPr>
          <w:p w:rsidR="00DD4FE9" w:rsidRDefault="005B0C8B">
            <w:r>
              <w:t>Latest (v124+)</w:t>
            </w:r>
          </w:p>
        </w:tc>
        <w:tc>
          <w:tcPr>
            <w:tcW w:w="2160" w:type="dxa"/>
          </w:tcPr>
          <w:p w:rsidR="00DD4FE9" w:rsidRDefault="005B0C8B">
            <w:r>
              <w:t>✅</w:t>
            </w:r>
            <w:r>
              <w:t xml:space="preserve"> </w:t>
            </w:r>
            <w:r>
              <w:t>Compatible</w:t>
            </w:r>
          </w:p>
        </w:tc>
        <w:tc>
          <w:tcPr>
            <w:tcW w:w="2160" w:type="dxa"/>
          </w:tcPr>
          <w:p w:rsidR="00DD4FE9" w:rsidRDefault="005B0C8B">
            <w:r>
              <w:t>Slight delay in image loading on homepage.</w:t>
            </w:r>
          </w:p>
        </w:tc>
      </w:tr>
      <w:tr w:rsidR="00DD4FE9">
        <w:tc>
          <w:tcPr>
            <w:tcW w:w="2160" w:type="dxa"/>
          </w:tcPr>
          <w:p w:rsidR="00DD4FE9" w:rsidRDefault="005B0C8B">
            <w:r>
              <w:t>Microsoft Edge</w:t>
            </w:r>
          </w:p>
        </w:tc>
        <w:tc>
          <w:tcPr>
            <w:tcW w:w="2160" w:type="dxa"/>
          </w:tcPr>
          <w:p w:rsidR="00DD4FE9" w:rsidRDefault="005B0C8B">
            <w:r>
              <w:t>Latest (v123+)</w:t>
            </w:r>
          </w:p>
        </w:tc>
        <w:tc>
          <w:tcPr>
            <w:tcW w:w="2160" w:type="dxa"/>
          </w:tcPr>
          <w:p w:rsidR="00DD4FE9" w:rsidRDefault="005B0C8B">
            <w:r>
              <w:t>✅</w:t>
            </w:r>
            <w:r>
              <w:t xml:space="preserve"> Compatible</w:t>
            </w:r>
          </w:p>
        </w:tc>
        <w:tc>
          <w:tcPr>
            <w:tcW w:w="2160" w:type="dxa"/>
          </w:tcPr>
          <w:p w:rsidR="00DD4FE9" w:rsidRDefault="005B0C8B">
            <w:r>
              <w:t>Works smoothly, no layout issues.</w:t>
            </w:r>
          </w:p>
        </w:tc>
      </w:tr>
      <w:tr w:rsidR="00DD4FE9">
        <w:tc>
          <w:tcPr>
            <w:tcW w:w="2160" w:type="dxa"/>
          </w:tcPr>
          <w:p w:rsidR="00DD4FE9" w:rsidRDefault="005B0C8B">
            <w:r>
              <w:t>Safari (Mac/iOS)</w:t>
            </w:r>
          </w:p>
        </w:tc>
        <w:tc>
          <w:tcPr>
            <w:tcW w:w="2160" w:type="dxa"/>
          </w:tcPr>
          <w:p w:rsidR="00DD4FE9" w:rsidRDefault="005B0C8B">
            <w:r>
              <w:t>Latest</w:t>
            </w:r>
          </w:p>
        </w:tc>
        <w:tc>
          <w:tcPr>
            <w:tcW w:w="2160" w:type="dxa"/>
          </w:tcPr>
          <w:p w:rsidR="00DD4FE9" w:rsidRDefault="005B0C8B">
            <w:r>
              <w:t>⚠</w:t>
            </w:r>
            <w:r>
              <w:t>️</w:t>
            </w:r>
            <w:r>
              <w:t xml:space="preserve"> Minor Issue</w:t>
            </w:r>
          </w:p>
        </w:tc>
        <w:tc>
          <w:tcPr>
            <w:tcW w:w="2160" w:type="dxa"/>
          </w:tcPr>
          <w:p w:rsidR="00DD4FE9" w:rsidRDefault="005B0C8B">
            <w:r>
              <w:t>Some CSS transitions not as smooth (e.g., hover effects).</w:t>
            </w:r>
          </w:p>
        </w:tc>
      </w:tr>
      <w:tr w:rsidR="00DD4FE9">
        <w:tc>
          <w:tcPr>
            <w:tcW w:w="2160" w:type="dxa"/>
          </w:tcPr>
          <w:p w:rsidR="00DD4FE9" w:rsidRDefault="005B0C8B">
            <w:r>
              <w:t>Brave</w:t>
            </w:r>
          </w:p>
        </w:tc>
        <w:tc>
          <w:tcPr>
            <w:tcW w:w="2160" w:type="dxa"/>
          </w:tcPr>
          <w:p w:rsidR="00DD4FE9" w:rsidRDefault="005B0C8B">
            <w:r>
              <w:t>Latest</w:t>
            </w:r>
          </w:p>
        </w:tc>
        <w:tc>
          <w:tcPr>
            <w:tcW w:w="2160" w:type="dxa"/>
          </w:tcPr>
          <w:p w:rsidR="00DD4FE9" w:rsidRDefault="005B0C8B">
            <w:r>
              <w:t>✅</w:t>
            </w:r>
            <w:r>
              <w:t xml:space="preserve"> </w:t>
            </w:r>
            <w:r>
              <w:t>Compatible</w:t>
            </w:r>
          </w:p>
        </w:tc>
        <w:tc>
          <w:tcPr>
            <w:tcW w:w="2160" w:type="dxa"/>
          </w:tcPr>
          <w:p w:rsidR="00DD4FE9" w:rsidRDefault="005B0C8B">
            <w:r>
              <w:t>Fully functional, no rendering issues.</w:t>
            </w:r>
          </w:p>
        </w:tc>
      </w:tr>
      <w:tr w:rsidR="00DD4FE9">
        <w:tc>
          <w:tcPr>
            <w:tcW w:w="2160" w:type="dxa"/>
          </w:tcPr>
          <w:p w:rsidR="00DD4FE9" w:rsidRDefault="005B0C8B">
            <w:r>
              <w:t>Opera</w:t>
            </w:r>
          </w:p>
        </w:tc>
        <w:tc>
          <w:tcPr>
            <w:tcW w:w="2160" w:type="dxa"/>
          </w:tcPr>
          <w:p w:rsidR="00DD4FE9" w:rsidRDefault="005B0C8B">
            <w:r>
              <w:t>Latest</w:t>
            </w:r>
          </w:p>
        </w:tc>
        <w:tc>
          <w:tcPr>
            <w:tcW w:w="2160" w:type="dxa"/>
          </w:tcPr>
          <w:p w:rsidR="00DD4FE9" w:rsidRDefault="005B0C8B">
            <w:r>
              <w:t>✅</w:t>
            </w:r>
            <w:r>
              <w:t xml:space="preserve"> Compatible</w:t>
            </w:r>
          </w:p>
        </w:tc>
        <w:tc>
          <w:tcPr>
            <w:tcW w:w="2160" w:type="dxa"/>
          </w:tcPr>
          <w:p w:rsidR="00DD4FE9" w:rsidRDefault="005B0C8B">
            <w:r>
              <w:t>No major differences noticed.</w:t>
            </w:r>
          </w:p>
        </w:tc>
      </w:tr>
    </w:tbl>
    <w:p w:rsidR="00DD4FE9" w:rsidRDefault="005B0C8B">
      <w:pPr>
        <w:pStyle w:val="Heading1"/>
      </w:pPr>
      <w:r>
        <w:t>Device Compatibility Testing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D4FE9">
        <w:tc>
          <w:tcPr>
            <w:tcW w:w="2160" w:type="dxa"/>
          </w:tcPr>
          <w:p w:rsidR="00DD4FE9" w:rsidRDefault="005B0C8B">
            <w:r>
              <w:t>Device Type</w:t>
            </w:r>
          </w:p>
        </w:tc>
        <w:tc>
          <w:tcPr>
            <w:tcW w:w="2160" w:type="dxa"/>
          </w:tcPr>
          <w:p w:rsidR="00DD4FE9" w:rsidRDefault="005B0C8B">
            <w:r>
              <w:t>Screen Size Tested</w:t>
            </w:r>
          </w:p>
        </w:tc>
        <w:tc>
          <w:tcPr>
            <w:tcW w:w="2160" w:type="dxa"/>
          </w:tcPr>
          <w:p w:rsidR="00DD4FE9" w:rsidRDefault="005B0C8B">
            <w:r>
              <w:t>Result</w:t>
            </w:r>
          </w:p>
        </w:tc>
        <w:tc>
          <w:tcPr>
            <w:tcW w:w="2160" w:type="dxa"/>
          </w:tcPr>
          <w:p w:rsidR="00DD4FE9" w:rsidRDefault="005B0C8B">
            <w:r>
              <w:t>Observations</w:t>
            </w:r>
          </w:p>
        </w:tc>
      </w:tr>
      <w:tr w:rsidR="00DD4FE9">
        <w:tc>
          <w:tcPr>
            <w:tcW w:w="2160" w:type="dxa"/>
          </w:tcPr>
          <w:p w:rsidR="00DD4FE9" w:rsidRDefault="005B0C8B">
            <w:r>
              <w:t>Desktop</w:t>
            </w:r>
          </w:p>
        </w:tc>
        <w:tc>
          <w:tcPr>
            <w:tcW w:w="2160" w:type="dxa"/>
          </w:tcPr>
          <w:p w:rsidR="00DD4FE9" w:rsidRDefault="005B0C8B">
            <w:r>
              <w:t>1920x1080</w:t>
            </w:r>
          </w:p>
        </w:tc>
        <w:tc>
          <w:tcPr>
            <w:tcW w:w="2160" w:type="dxa"/>
          </w:tcPr>
          <w:p w:rsidR="00DD4FE9" w:rsidRDefault="005B0C8B">
            <w:r>
              <w:t>✅</w:t>
            </w:r>
            <w:r>
              <w:t xml:space="preserve"> Compatible</w:t>
            </w:r>
          </w:p>
        </w:tc>
        <w:tc>
          <w:tcPr>
            <w:tcW w:w="2160" w:type="dxa"/>
          </w:tcPr>
          <w:p w:rsidR="00DD4FE9" w:rsidRDefault="005B0C8B">
            <w:r>
              <w:t>Full layout loads properly.</w:t>
            </w:r>
          </w:p>
        </w:tc>
      </w:tr>
      <w:tr w:rsidR="00DD4FE9">
        <w:tc>
          <w:tcPr>
            <w:tcW w:w="2160" w:type="dxa"/>
          </w:tcPr>
          <w:p w:rsidR="00DD4FE9" w:rsidRDefault="005B0C8B">
            <w:r>
              <w:t>Laptop</w:t>
            </w:r>
          </w:p>
        </w:tc>
        <w:tc>
          <w:tcPr>
            <w:tcW w:w="2160" w:type="dxa"/>
          </w:tcPr>
          <w:p w:rsidR="00DD4FE9" w:rsidRDefault="005B0C8B">
            <w:r>
              <w:t>1366x768</w:t>
            </w:r>
          </w:p>
        </w:tc>
        <w:tc>
          <w:tcPr>
            <w:tcW w:w="2160" w:type="dxa"/>
          </w:tcPr>
          <w:p w:rsidR="00DD4FE9" w:rsidRDefault="005B0C8B">
            <w:r>
              <w:t>✅</w:t>
            </w:r>
            <w:r>
              <w:t xml:space="preserve"> Compatible</w:t>
            </w:r>
          </w:p>
        </w:tc>
        <w:tc>
          <w:tcPr>
            <w:tcW w:w="2160" w:type="dxa"/>
          </w:tcPr>
          <w:p w:rsidR="00DD4FE9" w:rsidRDefault="005B0C8B">
            <w:r>
              <w:t>Slight overflow in some product cards; minor text wrapping.</w:t>
            </w:r>
          </w:p>
        </w:tc>
      </w:tr>
      <w:tr w:rsidR="00DD4FE9">
        <w:tc>
          <w:tcPr>
            <w:tcW w:w="2160" w:type="dxa"/>
          </w:tcPr>
          <w:p w:rsidR="00DD4FE9" w:rsidRDefault="005B0C8B">
            <w:r>
              <w:t>Tablet</w:t>
            </w:r>
          </w:p>
        </w:tc>
        <w:tc>
          <w:tcPr>
            <w:tcW w:w="2160" w:type="dxa"/>
          </w:tcPr>
          <w:p w:rsidR="00DD4FE9" w:rsidRDefault="005B0C8B">
            <w:r>
              <w:t>768x1024 (portrait)</w:t>
            </w:r>
          </w:p>
        </w:tc>
        <w:tc>
          <w:tcPr>
            <w:tcW w:w="2160" w:type="dxa"/>
          </w:tcPr>
          <w:p w:rsidR="00DD4FE9" w:rsidRDefault="005B0C8B">
            <w:r>
              <w:t>⚠</w:t>
            </w:r>
            <w:r>
              <w:t>️</w:t>
            </w:r>
            <w:r>
              <w:t xml:space="preserve"> Minor Issue</w:t>
            </w:r>
          </w:p>
        </w:tc>
        <w:tc>
          <w:tcPr>
            <w:tcW w:w="2160" w:type="dxa"/>
          </w:tcPr>
          <w:p w:rsidR="00DD4FE9" w:rsidRDefault="005B0C8B">
            <w:r>
              <w:t xml:space="preserve">Image slider layout breaks slightly; </w:t>
            </w:r>
            <w:r>
              <w:lastRenderedPageBreak/>
              <w:t>padding is inconsistent.</w:t>
            </w:r>
          </w:p>
        </w:tc>
      </w:tr>
      <w:tr w:rsidR="00DD4FE9">
        <w:tc>
          <w:tcPr>
            <w:tcW w:w="2160" w:type="dxa"/>
          </w:tcPr>
          <w:p w:rsidR="00DD4FE9" w:rsidRDefault="005B0C8B">
            <w:r>
              <w:lastRenderedPageBreak/>
              <w:t>Mobile</w:t>
            </w:r>
          </w:p>
        </w:tc>
        <w:tc>
          <w:tcPr>
            <w:tcW w:w="2160" w:type="dxa"/>
          </w:tcPr>
          <w:p w:rsidR="00DD4FE9" w:rsidRDefault="005B0C8B">
            <w:r>
              <w:t>375x667 (iPhone 7)</w:t>
            </w:r>
          </w:p>
        </w:tc>
        <w:tc>
          <w:tcPr>
            <w:tcW w:w="2160" w:type="dxa"/>
          </w:tcPr>
          <w:p w:rsidR="00DD4FE9" w:rsidRDefault="005B0C8B">
            <w:r>
              <w:t>✅</w:t>
            </w:r>
            <w:r>
              <w:t xml:space="preserve"> Compatible</w:t>
            </w:r>
          </w:p>
        </w:tc>
        <w:tc>
          <w:tcPr>
            <w:tcW w:w="2160" w:type="dxa"/>
          </w:tcPr>
          <w:p w:rsidR="00DD4FE9" w:rsidRDefault="005B0C8B">
            <w:r>
              <w:t xml:space="preserve">Responsive </w:t>
            </w:r>
            <w:r>
              <w:t>design works well; hamburger menu functions correctly.</w:t>
            </w:r>
          </w:p>
        </w:tc>
      </w:tr>
      <w:tr w:rsidR="00DD4FE9">
        <w:tc>
          <w:tcPr>
            <w:tcW w:w="2160" w:type="dxa"/>
          </w:tcPr>
          <w:p w:rsidR="00DD4FE9" w:rsidRDefault="005B0C8B">
            <w:r>
              <w:t>Mobile</w:t>
            </w:r>
          </w:p>
        </w:tc>
        <w:tc>
          <w:tcPr>
            <w:tcW w:w="2160" w:type="dxa"/>
          </w:tcPr>
          <w:p w:rsidR="00DD4FE9" w:rsidRDefault="005B0C8B">
            <w:r>
              <w:t>412x915 (Android Pixel)</w:t>
            </w:r>
          </w:p>
        </w:tc>
        <w:tc>
          <w:tcPr>
            <w:tcW w:w="2160" w:type="dxa"/>
          </w:tcPr>
          <w:p w:rsidR="00DD4FE9" w:rsidRDefault="005B0C8B">
            <w:r>
              <w:t>✅</w:t>
            </w:r>
            <w:r>
              <w:t xml:space="preserve"> Compatible</w:t>
            </w:r>
          </w:p>
        </w:tc>
        <w:tc>
          <w:tcPr>
            <w:tcW w:w="2160" w:type="dxa"/>
          </w:tcPr>
          <w:p w:rsidR="00DD4FE9" w:rsidRDefault="005B0C8B">
            <w:r>
              <w:t>Layout adjusts nicely; no functional issues.</w:t>
            </w:r>
          </w:p>
        </w:tc>
      </w:tr>
    </w:tbl>
    <w:p w:rsidR="00DD4FE9" w:rsidRDefault="005B0C8B">
      <w:pPr>
        <w:pStyle w:val="Heading1"/>
      </w:pPr>
      <w:r>
        <w:t>Functionality Checks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D4FE9">
        <w:tc>
          <w:tcPr>
            <w:tcW w:w="2880" w:type="dxa"/>
          </w:tcPr>
          <w:p w:rsidR="00DD4FE9" w:rsidRDefault="005B0C8B">
            <w:r>
              <w:t>Feature</w:t>
            </w:r>
          </w:p>
        </w:tc>
        <w:tc>
          <w:tcPr>
            <w:tcW w:w="2880" w:type="dxa"/>
          </w:tcPr>
          <w:p w:rsidR="00DD4FE9" w:rsidRDefault="005B0C8B">
            <w:r>
              <w:t>Status</w:t>
            </w:r>
          </w:p>
        </w:tc>
        <w:tc>
          <w:tcPr>
            <w:tcW w:w="2880" w:type="dxa"/>
          </w:tcPr>
          <w:p w:rsidR="00DD4FE9" w:rsidRDefault="005B0C8B">
            <w:r>
              <w:t>Notes</w:t>
            </w:r>
          </w:p>
        </w:tc>
      </w:tr>
      <w:tr w:rsidR="00DD4FE9">
        <w:tc>
          <w:tcPr>
            <w:tcW w:w="2880" w:type="dxa"/>
          </w:tcPr>
          <w:p w:rsidR="00DD4FE9" w:rsidRDefault="005B0C8B">
            <w:r>
              <w:t>Navigation Bar</w:t>
            </w:r>
          </w:p>
        </w:tc>
        <w:tc>
          <w:tcPr>
            <w:tcW w:w="2880" w:type="dxa"/>
          </w:tcPr>
          <w:p w:rsidR="00DD4FE9" w:rsidRDefault="005B0C8B">
            <w:r>
              <w:t>✅</w:t>
            </w:r>
            <w:r>
              <w:t xml:space="preserve"> Passed</w:t>
            </w:r>
          </w:p>
        </w:tc>
        <w:tc>
          <w:tcPr>
            <w:tcW w:w="2880" w:type="dxa"/>
          </w:tcPr>
          <w:p w:rsidR="00DD4FE9" w:rsidRDefault="005B0C8B">
            <w:r>
              <w:t xml:space="preserve">Responsive and functional on all </w:t>
            </w:r>
            <w:r>
              <w:t>screen sizes.</w:t>
            </w:r>
          </w:p>
        </w:tc>
      </w:tr>
      <w:tr w:rsidR="00DD4FE9">
        <w:tc>
          <w:tcPr>
            <w:tcW w:w="2880" w:type="dxa"/>
          </w:tcPr>
          <w:p w:rsidR="00DD4FE9" w:rsidRDefault="005B0C8B">
            <w:r>
              <w:t>Product Listing Page</w:t>
            </w:r>
          </w:p>
        </w:tc>
        <w:tc>
          <w:tcPr>
            <w:tcW w:w="2880" w:type="dxa"/>
          </w:tcPr>
          <w:p w:rsidR="00DD4FE9" w:rsidRDefault="005B0C8B">
            <w:r>
              <w:t>✅</w:t>
            </w:r>
            <w:r>
              <w:t xml:space="preserve"> Passed</w:t>
            </w:r>
          </w:p>
        </w:tc>
        <w:tc>
          <w:tcPr>
            <w:tcW w:w="2880" w:type="dxa"/>
          </w:tcPr>
          <w:p w:rsidR="00DD4FE9" w:rsidRDefault="005B0C8B">
            <w:r>
              <w:t>Grid adjusts correctly.</w:t>
            </w:r>
          </w:p>
        </w:tc>
      </w:tr>
      <w:tr w:rsidR="00DD4FE9">
        <w:tc>
          <w:tcPr>
            <w:tcW w:w="2880" w:type="dxa"/>
          </w:tcPr>
          <w:p w:rsidR="00DD4FE9" w:rsidRDefault="005B0C8B">
            <w:r>
              <w:t>Product Detail Page</w:t>
            </w:r>
          </w:p>
        </w:tc>
        <w:tc>
          <w:tcPr>
            <w:tcW w:w="2880" w:type="dxa"/>
          </w:tcPr>
          <w:p w:rsidR="00DD4FE9" w:rsidRDefault="005B0C8B">
            <w:r>
              <w:t>✅</w:t>
            </w:r>
            <w:r>
              <w:t xml:space="preserve"> Passed</w:t>
            </w:r>
          </w:p>
        </w:tc>
        <w:tc>
          <w:tcPr>
            <w:tcW w:w="2880" w:type="dxa"/>
          </w:tcPr>
          <w:p w:rsidR="00DD4FE9" w:rsidRDefault="005B0C8B">
            <w:r>
              <w:t>Images, description, and buttons load well.</w:t>
            </w:r>
          </w:p>
        </w:tc>
      </w:tr>
      <w:tr w:rsidR="00DD4FE9">
        <w:tc>
          <w:tcPr>
            <w:tcW w:w="2880" w:type="dxa"/>
          </w:tcPr>
          <w:p w:rsidR="00DD4FE9" w:rsidRDefault="005B0C8B">
            <w:r>
              <w:t>Add to Cart</w:t>
            </w:r>
          </w:p>
        </w:tc>
        <w:tc>
          <w:tcPr>
            <w:tcW w:w="2880" w:type="dxa"/>
          </w:tcPr>
          <w:p w:rsidR="00DD4FE9" w:rsidRDefault="005B0C8B">
            <w:r>
              <w:t>✅</w:t>
            </w:r>
            <w:r>
              <w:t xml:space="preserve"> Passed</w:t>
            </w:r>
          </w:p>
        </w:tc>
        <w:tc>
          <w:tcPr>
            <w:tcW w:w="2880" w:type="dxa"/>
          </w:tcPr>
          <w:p w:rsidR="00DD4FE9" w:rsidRDefault="005B0C8B">
            <w:r>
              <w:t>Functionality works as expected.</w:t>
            </w:r>
          </w:p>
        </w:tc>
      </w:tr>
      <w:tr w:rsidR="00DD4FE9">
        <w:tc>
          <w:tcPr>
            <w:tcW w:w="2880" w:type="dxa"/>
          </w:tcPr>
          <w:p w:rsidR="00DD4FE9" w:rsidRDefault="005B0C8B">
            <w:r>
              <w:t>Cart View/Checkout Button</w:t>
            </w:r>
          </w:p>
        </w:tc>
        <w:tc>
          <w:tcPr>
            <w:tcW w:w="2880" w:type="dxa"/>
          </w:tcPr>
          <w:p w:rsidR="00DD4FE9" w:rsidRDefault="005B0C8B">
            <w:r>
              <w:t>✅</w:t>
            </w:r>
            <w:r>
              <w:t xml:space="preserve"> Passed</w:t>
            </w:r>
          </w:p>
        </w:tc>
        <w:tc>
          <w:tcPr>
            <w:tcW w:w="2880" w:type="dxa"/>
          </w:tcPr>
          <w:p w:rsidR="00DD4FE9" w:rsidRDefault="005B0C8B">
            <w:r>
              <w:t>Redirection and cart u</w:t>
            </w:r>
            <w:r>
              <w:t>pdates work fine.</w:t>
            </w:r>
          </w:p>
        </w:tc>
      </w:tr>
      <w:tr w:rsidR="00DD4FE9">
        <w:tc>
          <w:tcPr>
            <w:tcW w:w="2880" w:type="dxa"/>
          </w:tcPr>
          <w:p w:rsidR="00DD4FE9" w:rsidRDefault="005B0C8B">
            <w:r>
              <w:t>Links/Buttons</w:t>
            </w:r>
          </w:p>
        </w:tc>
        <w:tc>
          <w:tcPr>
            <w:tcW w:w="2880" w:type="dxa"/>
          </w:tcPr>
          <w:p w:rsidR="00DD4FE9" w:rsidRDefault="005B0C8B">
            <w:r>
              <w:t>✅</w:t>
            </w:r>
            <w:r>
              <w:t xml:space="preserve"> Passed</w:t>
            </w:r>
          </w:p>
        </w:tc>
        <w:tc>
          <w:tcPr>
            <w:tcW w:w="2880" w:type="dxa"/>
          </w:tcPr>
          <w:p w:rsidR="00DD4FE9" w:rsidRDefault="005B0C8B">
            <w:r>
              <w:t>All tested links are working correctly.</w:t>
            </w:r>
          </w:p>
        </w:tc>
      </w:tr>
      <w:tr w:rsidR="00DD4FE9">
        <w:tc>
          <w:tcPr>
            <w:tcW w:w="2880" w:type="dxa"/>
          </w:tcPr>
          <w:p w:rsidR="00DD4FE9" w:rsidRDefault="005B0C8B">
            <w:r>
              <w:t>Animations/Transitions</w:t>
            </w:r>
          </w:p>
        </w:tc>
        <w:tc>
          <w:tcPr>
            <w:tcW w:w="2880" w:type="dxa"/>
          </w:tcPr>
          <w:p w:rsidR="00DD4FE9" w:rsidRDefault="005B0C8B">
            <w:r>
              <w:t>⚠</w:t>
            </w:r>
            <w:r>
              <w:t>️</w:t>
            </w:r>
            <w:r>
              <w:t xml:space="preserve"> Minor</w:t>
            </w:r>
          </w:p>
        </w:tc>
        <w:tc>
          <w:tcPr>
            <w:tcW w:w="2880" w:type="dxa"/>
          </w:tcPr>
          <w:p w:rsidR="00DD4FE9" w:rsidRDefault="005B0C8B">
            <w:r>
              <w:t>On Safari, some hover effects are choppy.</w:t>
            </w:r>
          </w:p>
        </w:tc>
      </w:tr>
    </w:tbl>
    <w:p w:rsidR="00DD4FE9" w:rsidRDefault="005B0C8B">
      <w:pPr>
        <w:pStyle w:val="Heading1"/>
      </w:pPr>
      <w:r>
        <w:t>Issues Found &amp; Suggested Fixes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49"/>
        <w:gridCol w:w="2397"/>
        <w:gridCol w:w="2157"/>
        <w:gridCol w:w="2153"/>
      </w:tblGrid>
      <w:tr w:rsidR="00DD4FE9">
        <w:tc>
          <w:tcPr>
            <w:tcW w:w="2160" w:type="dxa"/>
          </w:tcPr>
          <w:p w:rsidR="00DD4FE9" w:rsidRDefault="005B0C8B">
            <w:r>
              <w:t>Issue ID</w:t>
            </w:r>
          </w:p>
        </w:tc>
        <w:tc>
          <w:tcPr>
            <w:tcW w:w="2160" w:type="dxa"/>
          </w:tcPr>
          <w:p w:rsidR="00DD4FE9" w:rsidRDefault="005B0C8B">
            <w:r>
              <w:t>Issue Description</w:t>
            </w:r>
          </w:p>
        </w:tc>
        <w:tc>
          <w:tcPr>
            <w:tcW w:w="2160" w:type="dxa"/>
          </w:tcPr>
          <w:p w:rsidR="00DD4FE9" w:rsidRDefault="005B0C8B">
            <w:r>
              <w:t>Browser/Device Affected</w:t>
            </w:r>
          </w:p>
        </w:tc>
        <w:tc>
          <w:tcPr>
            <w:tcW w:w="2160" w:type="dxa"/>
          </w:tcPr>
          <w:p w:rsidR="00DD4FE9" w:rsidRDefault="005B0C8B">
            <w:r>
              <w:t>Suggested Fix</w:t>
            </w:r>
          </w:p>
        </w:tc>
      </w:tr>
      <w:tr w:rsidR="00DD4FE9">
        <w:tc>
          <w:tcPr>
            <w:tcW w:w="2160" w:type="dxa"/>
          </w:tcPr>
          <w:p w:rsidR="00DD4FE9" w:rsidRDefault="005B0C8B">
            <w:r>
              <w:t>I-001</w:t>
            </w:r>
          </w:p>
        </w:tc>
        <w:tc>
          <w:tcPr>
            <w:tcW w:w="2160" w:type="dxa"/>
          </w:tcPr>
          <w:p w:rsidR="00DD4FE9" w:rsidRDefault="005B0C8B">
            <w:r>
              <w:t>Choppy transitions/animations</w:t>
            </w:r>
          </w:p>
        </w:tc>
        <w:tc>
          <w:tcPr>
            <w:tcW w:w="2160" w:type="dxa"/>
          </w:tcPr>
          <w:p w:rsidR="00DD4FE9" w:rsidRDefault="005B0C8B">
            <w:r>
              <w:t>Safari (Mac/iOS)</w:t>
            </w:r>
          </w:p>
        </w:tc>
        <w:tc>
          <w:tcPr>
            <w:tcW w:w="2160" w:type="dxa"/>
          </w:tcPr>
          <w:p w:rsidR="00DD4FE9" w:rsidRDefault="005B0C8B">
            <w:r>
              <w:t xml:space="preserve">Use -webkit- prefixes for smoother CSS </w:t>
            </w:r>
            <w:r>
              <w:lastRenderedPageBreak/>
              <w:t>effects</w:t>
            </w:r>
          </w:p>
        </w:tc>
      </w:tr>
      <w:tr w:rsidR="00DD4FE9">
        <w:tc>
          <w:tcPr>
            <w:tcW w:w="2160" w:type="dxa"/>
          </w:tcPr>
          <w:p w:rsidR="00DD4FE9" w:rsidRDefault="005B0C8B">
            <w:r>
              <w:lastRenderedPageBreak/>
              <w:t>I-002</w:t>
            </w:r>
          </w:p>
        </w:tc>
        <w:tc>
          <w:tcPr>
            <w:tcW w:w="2160" w:type="dxa"/>
          </w:tcPr>
          <w:p w:rsidR="00DD4FE9" w:rsidRDefault="005B0C8B">
            <w:r>
              <w:t>Slider layout breaks on tablets</w:t>
            </w:r>
          </w:p>
        </w:tc>
        <w:tc>
          <w:tcPr>
            <w:tcW w:w="2160" w:type="dxa"/>
          </w:tcPr>
          <w:p w:rsidR="00DD4FE9" w:rsidRDefault="005B0C8B">
            <w:r>
              <w:t>Tablet (portrait)</w:t>
            </w:r>
          </w:p>
        </w:tc>
        <w:tc>
          <w:tcPr>
            <w:tcW w:w="2160" w:type="dxa"/>
          </w:tcPr>
          <w:p w:rsidR="00DD4FE9" w:rsidRDefault="005B0C8B">
            <w:r>
              <w:t>Adjust media queries for better tablet support</w:t>
            </w:r>
          </w:p>
        </w:tc>
      </w:tr>
      <w:tr w:rsidR="00DD4FE9">
        <w:tc>
          <w:tcPr>
            <w:tcW w:w="2160" w:type="dxa"/>
          </w:tcPr>
          <w:p w:rsidR="00DD4FE9" w:rsidRDefault="005B0C8B">
            <w:r>
              <w:t>I-003</w:t>
            </w:r>
          </w:p>
        </w:tc>
        <w:tc>
          <w:tcPr>
            <w:tcW w:w="2160" w:type="dxa"/>
          </w:tcPr>
          <w:p w:rsidR="00DD4FE9" w:rsidRDefault="005B0C8B">
            <w:r>
              <w:t xml:space="preserve">Slight content </w:t>
            </w:r>
            <w:r>
              <w:t>overflow on laptops</w:t>
            </w:r>
          </w:p>
        </w:tc>
        <w:tc>
          <w:tcPr>
            <w:tcW w:w="2160" w:type="dxa"/>
          </w:tcPr>
          <w:p w:rsidR="00DD4FE9" w:rsidRDefault="005B0C8B">
            <w:r>
              <w:t>1366x768</w:t>
            </w:r>
          </w:p>
        </w:tc>
        <w:tc>
          <w:tcPr>
            <w:tcW w:w="2160" w:type="dxa"/>
          </w:tcPr>
          <w:p w:rsidR="00DD4FE9" w:rsidRDefault="005B0C8B">
            <w:r>
              <w:t>Use flex-wrap or smaller font/image sizes</w:t>
            </w:r>
          </w:p>
        </w:tc>
      </w:tr>
    </w:tbl>
    <w:p w:rsidR="005B0C8B" w:rsidRDefault="005B0C8B"/>
    <w:sectPr w:rsidR="005B0C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5E9F"/>
    <w:rsid w:val="005B0C8B"/>
    <w:rsid w:val="00AA1D8D"/>
    <w:rsid w:val="00B47730"/>
    <w:rsid w:val="00BE1E94"/>
    <w:rsid w:val="00CB0664"/>
    <w:rsid w:val="00DD4F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DAF4981-70B1-4778-B4E9-AD7D0690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2F8611-5A85-4A69-A3E4-ED3E78FC8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Payal Paymode</cp:lastModifiedBy>
  <cp:revision>2</cp:revision>
  <dcterms:created xsi:type="dcterms:W3CDTF">2025-04-15T15:19:00Z</dcterms:created>
  <dcterms:modified xsi:type="dcterms:W3CDTF">2025-04-15T15:19:00Z</dcterms:modified>
  <cp:category/>
</cp:coreProperties>
</file>